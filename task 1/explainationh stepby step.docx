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2E91" w14:textId="230C0E49" w:rsidR="006F0BB9" w:rsidRDefault="00000000">
      <w:pPr>
        <w:pStyle w:val="Title"/>
      </w:pPr>
      <w:r>
        <w:t>To-Do List Game - Step by Step Explanation</w:t>
      </w:r>
    </w:p>
    <w:p w14:paraId="5512776A" w14:textId="77777777" w:rsidR="0003470F" w:rsidRDefault="00000000">
      <w:pPr>
        <w:rPr>
          <w:b/>
          <w:bCs/>
          <w:sz w:val="28"/>
          <w:szCs w:val="28"/>
        </w:rPr>
      </w:pPr>
      <w:r>
        <w:br/>
        <w:t>1</w:t>
      </w:r>
      <w:r w:rsidRPr="0003470F">
        <w:rPr>
          <w:b/>
          <w:bCs/>
          <w:sz w:val="28"/>
          <w:szCs w:val="28"/>
        </w:rPr>
        <w:t>. Initialization</w:t>
      </w:r>
    </w:p>
    <w:p w14:paraId="71C0E0FD" w14:textId="77777777" w:rsidR="0003470F" w:rsidRDefault="00000000">
      <w:pPr>
        <w:rPr>
          <w:b/>
          <w:bCs/>
          <w:sz w:val="24"/>
          <w:szCs w:val="24"/>
        </w:rPr>
      </w:pPr>
      <w:r>
        <w:br/>
        <w:t>tasks = []</w:t>
      </w:r>
      <w:r>
        <w:br/>
        <w:t>- Creates an empty list called tasks that will store all the tasks.</w:t>
      </w:r>
      <w:r>
        <w:br/>
        <w:t>- Each task will later be stored as a dictionary with keys 'task' and 'done'.</w:t>
      </w:r>
      <w:r>
        <w:br/>
      </w:r>
      <w:r>
        <w:br/>
        <w:t xml:space="preserve">2. </w:t>
      </w:r>
      <w:r w:rsidRPr="0003470F">
        <w:rPr>
          <w:b/>
          <w:bCs/>
          <w:sz w:val="24"/>
          <w:szCs w:val="24"/>
        </w:rPr>
        <w:t>Add Task Function</w:t>
      </w:r>
    </w:p>
    <w:p w14:paraId="5F97FDAA" w14:textId="77777777" w:rsidR="0003470F" w:rsidRDefault="00000000">
      <w:r>
        <w:br/>
        <w:t>def addTask():</w:t>
      </w:r>
      <w:r>
        <w:br/>
        <w:t xml:space="preserve">    while True:</w:t>
      </w:r>
      <w:r>
        <w:br/>
        <w:t xml:space="preserve">        task = input("enter a new task (or write stop to go to menu) : ")</w:t>
      </w:r>
      <w:r>
        <w:br/>
        <w:t xml:space="preserve">        if task.lower()== "stop":</w:t>
      </w:r>
      <w:r>
        <w:br/>
        <w:t xml:space="preserve">            break</w:t>
      </w:r>
      <w:r>
        <w:br/>
        <w:t xml:space="preserve">        elif task.strip() == "":</w:t>
      </w:r>
      <w:r>
        <w:br/>
        <w:t xml:space="preserve">            print("task cannot be empty!")</w:t>
      </w:r>
      <w:r>
        <w:br/>
        <w:t xml:space="preserve">        else:</w:t>
      </w:r>
      <w:r>
        <w:br/>
        <w:t xml:space="preserve">            tasks.append({"task": task, "done": False})</w:t>
      </w:r>
      <w:r>
        <w:br/>
        <w:t xml:space="preserve">            print(f"Task '{task}' added to the list!")</w:t>
      </w:r>
      <w:r>
        <w:br/>
        <w:t>- Allows multiple tasks to be added until the user types 'stop'.</w:t>
      </w:r>
      <w:r>
        <w:br/>
        <w:t>- Prevents empty tasks.</w:t>
      </w:r>
      <w:r>
        <w:br/>
        <w:t>- Adds each task as a dictionary with done=False.</w:t>
      </w:r>
      <w:r>
        <w:br/>
      </w:r>
      <w:r>
        <w:br/>
        <w:t xml:space="preserve">3. </w:t>
      </w:r>
      <w:r w:rsidRPr="0003470F">
        <w:rPr>
          <w:b/>
          <w:bCs/>
          <w:sz w:val="24"/>
          <w:szCs w:val="24"/>
        </w:rPr>
        <w:t>List Tasks Function</w:t>
      </w:r>
    </w:p>
    <w:p w14:paraId="32520ACB" w14:textId="77777777" w:rsidR="0003470F" w:rsidRDefault="00000000">
      <w:r>
        <w:br/>
        <w:t xml:space="preserve">def </w:t>
      </w:r>
      <w:proofErr w:type="gramStart"/>
      <w:r>
        <w:t>listTasks(</w:t>
      </w:r>
      <w:proofErr w:type="gramEnd"/>
      <w:r>
        <w:t>):</w:t>
      </w:r>
      <w:r>
        <w:br/>
        <w:t xml:space="preserve">    if not tasks:</w:t>
      </w:r>
      <w:r>
        <w:br/>
        <w:t xml:space="preserve">        </w:t>
      </w:r>
      <w:proofErr w:type="gramStart"/>
      <w:r>
        <w:t>print(</w:t>
      </w:r>
      <w:proofErr w:type="gramEnd"/>
      <w:r>
        <w:t>"no tasks in the list!")</w:t>
      </w:r>
      <w:r>
        <w:br/>
        <w:t xml:space="preserve">    else:</w:t>
      </w:r>
      <w:r>
        <w:br/>
        <w:t xml:space="preserve">        </w:t>
      </w:r>
      <w:proofErr w:type="gramStart"/>
      <w:r>
        <w:t>print(</w:t>
      </w:r>
      <w:proofErr w:type="gramEnd"/>
      <w:r>
        <w:t>"current tasks:")</w:t>
      </w:r>
      <w:r>
        <w:br/>
        <w:t xml:space="preserve">        for index, t in enumerate(tasks):</w:t>
      </w:r>
      <w:r>
        <w:br/>
        <w:t xml:space="preserve">            print(f"{index}. {t['task']} ]")</w:t>
      </w:r>
      <w:r>
        <w:br/>
        <w:t>- Checks if tasks list is empty.</w:t>
      </w:r>
      <w:r>
        <w:br/>
        <w:t>- Prints each task with its index for easy reference.</w:t>
      </w:r>
      <w:r>
        <w:br/>
      </w:r>
      <w:r>
        <w:lastRenderedPageBreak/>
        <w:br/>
        <w:t xml:space="preserve">4. </w:t>
      </w:r>
      <w:r w:rsidRPr="0003470F">
        <w:rPr>
          <w:b/>
          <w:bCs/>
          <w:sz w:val="24"/>
          <w:szCs w:val="24"/>
        </w:rPr>
        <w:t>Delete Task Function</w:t>
      </w:r>
    </w:p>
    <w:p w14:paraId="700A957B" w14:textId="77777777" w:rsidR="0003470F" w:rsidRDefault="00000000">
      <w:r>
        <w:br/>
        <w:t>def deleteTask():</w:t>
      </w:r>
      <w:r>
        <w:br/>
        <w:t xml:space="preserve">    listTasks()</w:t>
      </w:r>
      <w:r>
        <w:br/>
        <w:t xml:space="preserve">    if not tasks:</w:t>
      </w:r>
      <w:r>
        <w:br/>
        <w:t xml:space="preserve">        return</w:t>
      </w:r>
      <w:r>
        <w:br/>
        <w:t xml:space="preserve">    try:</w:t>
      </w:r>
      <w:r>
        <w:br/>
        <w:t xml:space="preserve">        taskToDelete = int(input("enter the # of the task to delete: "))</w:t>
      </w:r>
      <w:r>
        <w:br/>
        <w:t xml:space="preserve">        if 0 &lt;= taskToDelete &lt; len(tasks):</w:t>
      </w:r>
      <w:r>
        <w:br/>
        <w:t xml:space="preserve">            removed = tasks.pop(taskToDelete)</w:t>
      </w:r>
      <w:r>
        <w:br/>
        <w:t xml:space="preserve">            print(f"task '{removed['task']}' has been removed.")</w:t>
      </w:r>
      <w:r>
        <w:br/>
        <w:t xml:space="preserve">        else:</w:t>
      </w:r>
      <w:r>
        <w:br/>
        <w:t xml:space="preserve">            print(f"task {taskToDelete} not found.")</w:t>
      </w:r>
      <w:r>
        <w:br/>
        <w:t xml:space="preserve">    except ValueError:</w:t>
      </w:r>
      <w:r>
        <w:br/>
        <w:t xml:space="preserve">        print("invalid input. Enter a number.")</w:t>
      </w:r>
      <w:r>
        <w:br/>
        <w:t>- Shows tasks first, then removes the selected task.</w:t>
      </w:r>
      <w:r>
        <w:br/>
        <w:t>- Handles invalid input using try-except.</w:t>
      </w:r>
      <w:r>
        <w:br/>
      </w:r>
      <w:r>
        <w:br/>
      </w:r>
      <w:r w:rsidRPr="0003470F">
        <w:rPr>
          <w:b/>
          <w:bCs/>
          <w:sz w:val="24"/>
          <w:szCs w:val="24"/>
        </w:rPr>
        <w:t>5. Complete Task Function</w:t>
      </w:r>
    </w:p>
    <w:p w14:paraId="10E50452" w14:textId="77777777" w:rsidR="0003470F" w:rsidRPr="0003470F" w:rsidRDefault="00000000">
      <w:pPr>
        <w:rPr>
          <w:b/>
          <w:bCs/>
          <w:sz w:val="24"/>
          <w:szCs w:val="24"/>
        </w:rPr>
      </w:pPr>
      <w:r>
        <w:br/>
        <w:t xml:space="preserve">def </w:t>
      </w:r>
      <w:proofErr w:type="gramStart"/>
      <w:r>
        <w:t>completeTask(</w:t>
      </w:r>
      <w:proofErr w:type="gramEnd"/>
      <w:r>
        <w:t>):</w:t>
      </w:r>
      <w:r>
        <w:br/>
        <w:t xml:space="preserve">    </w:t>
      </w:r>
      <w:proofErr w:type="gramStart"/>
      <w:r>
        <w:t>listTasks(</w:t>
      </w:r>
      <w:proofErr w:type="gramEnd"/>
      <w:r>
        <w:t>)</w:t>
      </w:r>
      <w:r>
        <w:br/>
        <w:t xml:space="preserve">    if not tasks:</w:t>
      </w:r>
      <w:r>
        <w:br/>
        <w:t xml:space="preserve">        return</w:t>
      </w:r>
      <w:r>
        <w:br/>
        <w:t xml:space="preserve">    try:</w:t>
      </w:r>
      <w:r>
        <w:br/>
        <w:t xml:space="preserve">        taskToComplete = </w:t>
      </w:r>
      <w:proofErr w:type="gramStart"/>
      <w:r>
        <w:t>int(input(</w:t>
      </w:r>
      <w:proofErr w:type="gramEnd"/>
      <w:r>
        <w:t>"enter the # of the task to mark as done "))</w:t>
      </w:r>
      <w:r>
        <w:br/>
        <w:t xml:space="preserve">        if 0 &lt;= taskToComplete &lt; len(tasks):</w:t>
      </w:r>
      <w:r>
        <w:br/>
        <w:t xml:space="preserve">            </w:t>
      </w:r>
      <w:proofErr w:type="gramStart"/>
      <w:r>
        <w:t>print(</w:t>
      </w:r>
      <w:proofErr w:type="gramEnd"/>
      <w:r>
        <w:t>f"task '{tasks[taskToComplete]['task']}' marked as done")</w:t>
      </w:r>
      <w:r>
        <w:br/>
        <w:t xml:space="preserve">        else:</w:t>
      </w:r>
      <w:r>
        <w:br/>
        <w:t xml:space="preserve">            </w:t>
      </w:r>
      <w:proofErr w:type="gramStart"/>
      <w:r>
        <w:t>print(</w:t>
      </w:r>
      <w:proofErr w:type="gramEnd"/>
      <w:r>
        <w:t>f"task {taskToComplete} not found.")</w:t>
      </w:r>
      <w:r>
        <w:br/>
        <w:t xml:space="preserve">    except ValueError:</w:t>
      </w:r>
      <w:r>
        <w:br/>
        <w:t xml:space="preserve">        </w:t>
      </w:r>
      <w:proofErr w:type="gramStart"/>
      <w:r>
        <w:t>print(</w:t>
      </w:r>
      <w:proofErr w:type="gramEnd"/>
      <w:r>
        <w:t>"invalid input. Enter a number.")</w:t>
      </w:r>
      <w:r>
        <w:br/>
        <w:t>- Marks a task as done (currently just prints a message).</w:t>
      </w:r>
      <w:r>
        <w:br/>
      </w:r>
      <w:r>
        <w:br/>
      </w:r>
      <w:r w:rsidRPr="0003470F">
        <w:rPr>
          <w:b/>
          <w:bCs/>
          <w:sz w:val="24"/>
          <w:szCs w:val="24"/>
        </w:rPr>
        <w:t>6. Main Loop</w:t>
      </w:r>
    </w:p>
    <w:p w14:paraId="7B5ABC6F" w14:textId="77777777" w:rsidR="0003470F" w:rsidRDefault="00000000">
      <w:r>
        <w:br/>
        <w:t>if __name__ == "__main__":</w:t>
      </w:r>
      <w:r>
        <w:br/>
        <w:t xml:space="preserve">    </w:t>
      </w:r>
      <w:proofErr w:type="gramStart"/>
      <w:r>
        <w:t>print(</w:t>
      </w:r>
      <w:proofErr w:type="gramEnd"/>
      <w:r>
        <w:t>"welcome to game")</w:t>
      </w:r>
      <w:r>
        <w:br/>
        <w:t xml:space="preserve">    while True:</w:t>
      </w:r>
      <w:r>
        <w:br/>
        <w:t xml:space="preserve">        </w:t>
      </w:r>
      <w:proofErr w:type="gramStart"/>
      <w:r>
        <w:t>print(</w:t>
      </w:r>
      <w:proofErr w:type="gramEnd"/>
      <w:r>
        <w:t>"select an option:")</w:t>
      </w:r>
      <w:r>
        <w:br/>
      </w:r>
      <w:r>
        <w:lastRenderedPageBreak/>
        <w:t xml:space="preserve">        </w:t>
      </w:r>
      <w:proofErr w:type="gramStart"/>
      <w:r>
        <w:t>print(</w:t>
      </w:r>
      <w:proofErr w:type="gramEnd"/>
      <w:r>
        <w:t>"1. add new tasks")</w:t>
      </w:r>
      <w:r>
        <w:br/>
        <w:t xml:space="preserve">        print("2. delete a task")</w:t>
      </w:r>
      <w:r>
        <w:br/>
        <w:t xml:space="preserve">        print("3. list tasks")</w:t>
      </w:r>
      <w:r>
        <w:br/>
        <w:t xml:space="preserve">        print("4. mark task as done")</w:t>
      </w:r>
      <w:r>
        <w:br/>
        <w:t xml:space="preserve">        print("5. quit")</w:t>
      </w:r>
      <w:r>
        <w:br/>
        <w:t xml:space="preserve">        choice = input("enter your choice: ")</w:t>
      </w:r>
      <w:r>
        <w:br/>
        <w:t xml:space="preserve">        if choice == "1":</w:t>
      </w:r>
      <w:r>
        <w:br/>
        <w:t xml:space="preserve">            addTask()</w:t>
      </w:r>
      <w:r>
        <w:br/>
        <w:t xml:space="preserve">        elif choice == "2":</w:t>
      </w:r>
      <w:r>
        <w:br/>
        <w:t xml:space="preserve">            deleteTask()</w:t>
      </w:r>
      <w:r>
        <w:br/>
        <w:t xml:space="preserve">        elif choice == "3":</w:t>
      </w:r>
      <w:r>
        <w:br/>
        <w:t xml:space="preserve">            listTasks()</w:t>
      </w:r>
      <w:r>
        <w:br/>
        <w:t xml:space="preserve">        elif choice == "4":</w:t>
      </w:r>
      <w:r>
        <w:br/>
        <w:t xml:space="preserve">            completeTask()</w:t>
      </w:r>
      <w:r>
        <w:br/>
        <w:t xml:space="preserve">        elif choice == "5":</w:t>
      </w:r>
      <w:r>
        <w:br/>
        <w:t xml:space="preserve">            print("goodbye!")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input. Please try again.")</w:t>
      </w:r>
      <w:r>
        <w:br/>
        <w:t>- Menu-driven interface allowing add/delete/list/complete tasks.</w:t>
      </w:r>
      <w:r>
        <w:br/>
        <w:t>- Handles invalid input.</w:t>
      </w:r>
      <w:r>
        <w:br/>
      </w:r>
      <w:r>
        <w:br/>
      </w:r>
      <w:r w:rsidRPr="0003470F">
        <w:rPr>
          <w:b/>
          <w:bCs/>
          <w:sz w:val="24"/>
          <w:szCs w:val="24"/>
        </w:rPr>
        <w:t>Summary:</w:t>
      </w:r>
    </w:p>
    <w:p w14:paraId="2328279A" w14:textId="3CE369B3" w:rsidR="006F0BB9" w:rsidRDefault="00000000">
      <w:r>
        <w:br/>
        <w:t>- tasks list stores all tasks as dictionaries.</w:t>
      </w:r>
      <w:r>
        <w:br/>
        <w:t xml:space="preserve">- </w:t>
      </w:r>
      <w:proofErr w:type="gramStart"/>
      <w:r>
        <w:t>addTask(</w:t>
      </w:r>
      <w:proofErr w:type="gramEnd"/>
      <w:r>
        <w:t>) allows dynamic addition of tasks.</w:t>
      </w:r>
      <w:r>
        <w:br/>
        <w:t xml:space="preserve">- </w:t>
      </w:r>
      <w:proofErr w:type="gramStart"/>
      <w:r>
        <w:t>listTasks(</w:t>
      </w:r>
      <w:proofErr w:type="gramEnd"/>
      <w:r>
        <w:t>) displays tasks with indices.</w:t>
      </w:r>
      <w:r>
        <w:br/>
        <w:t xml:space="preserve">- </w:t>
      </w:r>
      <w:proofErr w:type="gramStart"/>
      <w:r>
        <w:t>deleteTask(</w:t>
      </w:r>
      <w:proofErr w:type="gramEnd"/>
      <w:r>
        <w:t>) removes a selected task.</w:t>
      </w:r>
      <w:r>
        <w:br/>
        <w:t xml:space="preserve">- </w:t>
      </w:r>
      <w:proofErr w:type="gramStart"/>
      <w:r>
        <w:t>completeTask(</w:t>
      </w:r>
      <w:proofErr w:type="gramEnd"/>
      <w:r>
        <w:t>) marks a task as done.</w:t>
      </w:r>
      <w:r>
        <w:br/>
        <w:t>- Main loop provides interactive menu.</w:t>
      </w:r>
      <w:r>
        <w:br/>
      </w:r>
    </w:p>
    <w:sectPr w:rsidR="006F0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50988">
    <w:abstractNumId w:val="8"/>
  </w:num>
  <w:num w:numId="2" w16cid:durableId="1557349470">
    <w:abstractNumId w:val="6"/>
  </w:num>
  <w:num w:numId="3" w16cid:durableId="2113284556">
    <w:abstractNumId w:val="5"/>
  </w:num>
  <w:num w:numId="4" w16cid:durableId="1547598314">
    <w:abstractNumId w:val="4"/>
  </w:num>
  <w:num w:numId="5" w16cid:durableId="998001860">
    <w:abstractNumId w:val="7"/>
  </w:num>
  <w:num w:numId="6" w16cid:durableId="1074010995">
    <w:abstractNumId w:val="3"/>
  </w:num>
  <w:num w:numId="7" w16cid:durableId="55596186">
    <w:abstractNumId w:val="2"/>
  </w:num>
  <w:num w:numId="8" w16cid:durableId="508984333">
    <w:abstractNumId w:val="1"/>
  </w:num>
  <w:num w:numId="9" w16cid:durableId="8673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70F"/>
    <w:rsid w:val="0006063C"/>
    <w:rsid w:val="0015074B"/>
    <w:rsid w:val="0029639D"/>
    <w:rsid w:val="00326F90"/>
    <w:rsid w:val="006F0BB9"/>
    <w:rsid w:val="00AA1D8D"/>
    <w:rsid w:val="00AE17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C3682"/>
  <w14:defaultImageDpi w14:val="300"/>
  <w15:docId w15:val="{429FD263-A017-4029-9E79-BD13297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Qasim</cp:lastModifiedBy>
  <cp:revision>2</cp:revision>
  <dcterms:created xsi:type="dcterms:W3CDTF">2013-12-23T23:15:00Z</dcterms:created>
  <dcterms:modified xsi:type="dcterms:W3CDTF">2025-08-28T20:49:00Z</dcterms:modified>
  <cp:category/>
</cp:coreProperties>
</file>